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 – Event Registration App in Salesforce</w:t>
      </w:r>
    </w:p>
    <w:p>
      <w:pPr>
        <w:pStyle w:val="Heading1"/>
      </w:pPr>
      <w:r>
        <w:t>Phase 1 – Organization Setup and Configuration</w:t>
      </w:r>
    </w:p>
    <w:p>
      <w:pPr>
        <w:pStyle w:val="Heading2"/>
      </w:pPr>
      <w:r>
        <w:t>Objective</w:t>
      </w:r>
    </w:p>
    <w:p>
      <w:r>
        <w:t>Establish a Salesforce environment where the Event Registration App can be developed and deployed.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Created Salesforce Developer Org and configured company profile.</w:t>
      </w:r>
    </w:p>
    <w:p>
      <w:pPr>
        <w:pStyle w:val="ListBullet"/>
      </w:pPr>
      <w:r>
        <w:t>- Created user roles: Administrator, Organizer, Attendee.</w:t>
      </w:r>
    </w:p>
    <w:p>
      <w:pPr>
        <w:pStyle w:val="ListBullet"/>
      </w:pPr>
      <w:r>
        <w:t>- Configured profiles and permissions for each role.</w:t>
      </w:r>
    </w:p>
    <w:p>
      <w:pPr>
        <w:pStyle w:val="Heading2"/>
      </w:pPr>
      <w:r>
        <w:t>Outcome</w:t>
      </w:r>
    </w:p>
    <w:p>
      <w:r>
        <w:t>Salesforce environment was set up with role-based access ensuring correct permissions for admins, organizers, and attendees.</w:t>
      </w:r>
    </w:p>
    <w:p>
      <w:pPr>
        <w:pStyle w:val="Heading1"/>
      </w:pPr>
      <w:r>
        <w:t>Phase 2 – Data Modeling and Relationship</w:t>
      </w:r>
    </w:p>
    <w:p>
      <w:pPr>
        <w:pStyle w:val="Heading2"/>
      </w:pPr>
      <w:r>
        <w:t>Objective</w:t>
      </w:r>
    </w:p>
    <w:p>
      <w:r>
        <w:t>Design a scalable and normalized data structure to support event registration, attendee management, and feedback collection.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Created custom objects: Event__c, Attendee__c, Registration__c, Feedback__c.</w:t>
      </w:r>
    </w:p>
    <w:p>
      <w:pPr>
        <w:pStyle w:val="ListBullet"/>
      </w:pPr>
      <w:r>
        <w:t>- Added key fields such as Event Name, Event Date, Event Capacity, Attendee Email, Registration Status, Feedback Rating.</w:t>
      </w:r>
    </w:p>
    <w:p>
      <w:pPr>
        <w:pStyle w:val="ListBullet"/>
      </w:pPr>
      <w:r>
        <w:t>- Defined relationships: Event ↔ Registration, Attendee ↔ Registration, Event ↔ Feedback, Attendee ↔ Feedback.</w:t>
      </w:r>
    </w:p>
    <w:p>
      <w:pPr>
        <w:pStyle w:val="Heading2"/>
      </w:pPr>
      <w:r>
        <w:t>Outcome</w:t>
      </w:r>
    </w:p>
    <w:p>
      <w:r>
        <w:t>A well-structured relational model was implemented in Salesforce ensuring data integrity.</w:t>
      </w:r>
    </w:p>
    <w:p>
      <w:pPr>
        <w:pStyle w:val="Heading1"/>
      </w:pPr>
      <w:r>
        <w:t>Phase 3 – Process Automation (Admin)</w:t>
      </w:r>
    </w:p>
    <w:p>
      <w:pPr>
        <w:pStyle w:val="Heading2"/>
      </w:pPr>
      <w:r>
        <w:t>Objective</w:t>
      </w:r>
    </w:p>
    <w:p>
      <w:r>
        <w:t>Automate repetitive processes such as confirmations, reminders, and validations.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Built Record-Triggered Flow to send confirmation email when a registration is created.</w:t>
      </w:r>
    </w:p>
    <w:p>
      <w:pPr>
        <w:pStyle w:val="ListBullet"/>
      </w:pPr>
      <w:r>
        <w:t>- Built Scheduled Flow to send reminder emails 1 day before Event Date.</w:t>
      </w:r>
    </w:p>
    <w:p>
      <w:pPr>
        <w:pStyle w:val="ListBullet"/>
      </w:pPr>
      <w:r>
        <w:t>- Created Validation Rule to prevent overbooking.</w:t>
      </w:r>
    </w:p>
    <w:p>
      <w:pPr>
        <w:pStyle w:val="ListBullet"/>
      </w:pPr>
      <w:r>
        <w:t>- Created Flow to auto-update Registration status when cancelled.</w:t>
      </w:r>
    </w:p>
    <w:p>
      <w:pPr>
        <w:pStyle w:val="Heading2"/>
      </w:pPr>
      <w:r>
        <w:t>Outcome</w:t>
      </w:r>
    </w:p>
    <w:p>
      <w:r>
        <w:t>Automation ensured timely communication, reduced manual work, and maintained data accuracy.</w:t>
      </w:r>
    </w:p>
    <w:p>
      <w:pPr>
        <w:pStyle w:val="Heading1"/>
      </w:pPr>
      <w:r>
        <w:t>Phase 5 – Apex Programming (Developer)</w:t>
      </w:r>
    </w:p>
    <w:p>
      <w:pPr>
        <w:pStyle w:val="Heading2"/>
      </w:pPr>
      <w:r>
        <w:t>Objective</w:t>
      </w:r>
    </w:p>
    <w:p>
      <w:r>
        <w:t>Implement advanced business logic beyond declarative tools.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Created RegistrationTrigger to auto-waitlist attendees if Event capacity is reached.</w:t>
      </w:r>
    </w:p>
    <w:p>
      <w:pPr>
        <w:pStyle w:val="ListBullet"/>
      </w:pPr>
      <w:r>
        <w:t>- Created RegistrationAfterInsert trigger to call Apex class for confirmation emails.</w:t>
      </w:r>
    </w:p>
    <w:p>
      <w:pPr>
        <w:pStyle w:val="ListBullet"/>
      </w:pPr>
      <w:r>
        <w:t>- Developed RegistrationHandler class to send programmatic emails.</w:t>
      </w:r>
    </w:p>
    <w:p>
      <w:pPr>
        <w:pStyle w:val="ListBullet"/>
      </w:pPr>
      <w:r>
        <w:t>- Created EventAfterUpdate trigger to auto-create Feedback records once Event is marked completed.</w:t>
      </w:r>
    </w:p>
    <w:p>
      <w:pPr>
        <w:pStyle w:val="Heading2"/>
      </w:pPr>
      <w:r>
        <w:t>Outcome</w:t>
      </w:r>
    </w:p>
    <w:p>
      <w:r>
        <w:t>Apex logic ensured robust, scalable automation and advanced event handling.</w:t>
      </w:r>
    </w:p>
    <w:p>
      <w:pPr>
        <w:pStyle w:val="Heading1"/>
      </w:pPr>
      <w:r>
        <w:t>Phase 6 – User Interface Development</w:t>
      </w:r>
    </w:p>
    <w:p>
      <w:pPr>
        <w:pStyle w:val="Heading2"/>
      </w:pPr>
      <w:r>
        <w:t>Objective</w:t>
      </w:r>
    </w:p>
    <w:p>
      <w:r>
        <w:t>Provide a user-friendly interface for managing Events, Attendees, Registrations, and Feedback.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Built Lightning App 'Event Registration App' with tabs for all objects.</w:t>
      </w:r>
    </w:p>
    <w:p>
      <w:pPr>
        <w:pStyle w:val="ListBullet"/>
      </w:pPr>
      <w:r>
        <w:t>- Customized Page Layouts with relevant fields and related lists.</w:t>
      </w:r>
    </w:p>
    <w:p>
      <w:pPr>
        <w:pStyle w:val="ListBullet"/>
      </w:pPr>
      <w:r>
        <w:t>- Configured Lightning Record Pages with dynamic components.</w:t>
      </w:r>
    </w:p>
    <w:p>
      <w:pPr>
        <w:pStyle w:val="Heading2"/>
      </w:pPr>
      <w:r>
        <w:t>Outcome</w:t>
      </w:r>
    </w:p>
    <w:p>
      <w:r>
        <w:t>Delivered an intuitive UI for admins and organizers to manage the event lifecycle.</w:t>
      </w:r>
    </w:p>
    <w:p>
      <w:pPr>
        <w:pStyle w:val="Heading1"/>
      </w:pPr>
      <w:r>
        <w:t>Phase 7 – Integration and External Access</w:t>
      </w:r>
    </w:p>
    <w:p>
      <w:pPr>
        <w:pStyle w:val="Heading2"/>
      </w:pPr>
      <w:r>
        <w:t>Objective</w:t>
      </w:r>
    </w:p>
    <w:p>
      <w:r>
        <w:t>Allow external participants to interact with the system and provide communication tools.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Configured Salesforce Experience Cloud site for external attendees.</w:t>
      </w:r>
    </w:p>
    <w:p>
      <w:pPr>
        <w:pStyle w:val="ListBullet"/>
      </w:pPr>
      <w:r>
        <w:t>- Enabled Salesforce Email integration for organizer communication.</w:t>
      </w:r>
    </w:p>
    <w:p>
      <w:pPr>
        <w:pStyle w:val="Heading2"/>
      </w:pPr>
      <w:r>
        <w:t>Outcome</w:t>
      </w:r>
    </w:p>
    <w:p>
      <w:r>
        <w:t>External users could self-register and organizers could communicate seamlessly.</w:t>
      </w:r>
    </w:p>
    <w:p>
      <w:pPr>
        <w:pStyle w:val="Heading1"/>
      </w:pPr>
      <w:r>
        <w:t>Phase 8 – Data Management and Deployment</w:t>
      </w:r>
    </w:p>
    <w:p>
      <w:pPr>
        <w:pStyle w:val="Heading2"/>
      </w:pPr>
      <w:r>
        <w:t>Objective</w:t>
      </w:r>
    </w:p>
    <w:p>
      <w:r>
        <w:t>Ensure clean data handling and successful deployment.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Imported sample Events and Attendees via Data Import Wizard.</w:t>
      </w:r>
    </w:p>
    <w:p>
      <w:pPr>
        <w:pStyle w:val="ListBullet"/>
      </w:pPr>
      <w:r>
        <w:t>- Validated mandatory fields and consistent relationships.</w:t>
      </w:r>
    </w:p>
    <w:p>
      <w:pPr>
        <w:pStyle w:val="ListBullet"/>
      </w:pPr>
      <w:r>
        <w:t>- Deployed app configurations using Change Sets.</w:t>
      </w:r>
    </w:p>
    <w:p>
      <w:pPr>
        <w:pStyle w:val="ListBullet"/>
      </w:pPr>
      <w:r>
        <w:t>- Created data backup and cleanup strategy.</w:t>
      </w:r>
    </w:p>
    <w:p>
      <w:pPr>
        <w:pStyle w:val="Heading2"/>
      </w:pPr>
      <w:r>
        <w:t>Outcome</w:t>
      </w:r>
    </w:p>
    <w:p>
      <w:r>
        <w:t>Successful deployment with clean data and reliable processes.</w:t>
      </w:r>
    </w:p>
    <w:p>
      <w:pPr>
        <w:pStyle w:val="Heading1"/>
      </w:pPr>
      <w:r>
        <w:t>Phase 9 – Reporting, Dashboards, and Security Review</w:t>
      </w:r>
    </w:p>
    <w:p>
      <w:pPr>
        <w:pStyle w:val="Heading2"/>
      </w:pPr>
      <w:r>
        <w:t>Objective</w:t>
      </w:r>
    </w:p>
    <w:p>
      <w:r>
        <w:t>Provide insights to organizers and ensure secure, role-based access.</w:t>
      </w:r>
    </w:p>
    <w:p>
      <w:pPr>
        <w:pStyle w:val="Heading2"/>
      </w:pPr>
      <w:r>
        <w:t>Tasks Performed</w:t>
      </w:r>
    </w:p>
    <w:p>
      <w:pPr>
        <w:pStyle w:val="ListBullet"/>
      </w:pPr>
      <w:r>
        <w:t>- Created reports for Registrations by Event, Attendee Status, and Feedback Ratings.</w:t>
      </w:r>
    </w:p>
    <w:p>
      <w:pPr>
        <w:pStyle w:val="ListBullet"/>
      </w:pPr>
      <w:r>
        <w:t>- Built dashboards with Pie, Bar, and Line charts for event insights.</w:t>
      </w:r>
    </w:p>
    <w:p>
      <w:pPr>
        <w:pStyle w:val="ListBullet"/>
      </w:pPr>
      <w:r>
        <w:t>- Set OWD, role hierarchy, and sharing rules for secure access.</w:t>
      </w:r>
    </w:p>
    <w:p>
      <w:pPr>
        <w:pStyle w:val="ListBullet"/>
      </w:pPr>
      <w:r>
        <w:t>- Applied field-level security to hide sensitive data.</w:t>
      </w:r>
    </w:p>
    <w:p>
      <w:pPr>
        <w:pStyle w:val="Heading2"/>
      </w:pPr>
      <w:r>
        <w:t>Outcome</w:t>
      </w:r>
    </w:p>
    <w:p>
      <w:r>
        <w:t>Organizers gain real-time insights while security ensures data protection.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