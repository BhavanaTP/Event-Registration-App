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1: Problem Understanding &amp; Industry Analysis</w:t>
      </w:r>
    </w:p>
    <w:p>
      <w:pPr>
        <w:pStyle w:val="Heading2"/>
      </w:pPr>
      <w:r>
        <w:t>1. Industry Overview – Event Management &amp; Registration</w:t>
      </w:r>
    </w:p>
    <w:p>
      <w:r>
        <w:t>The event management industry has evolved rapidly with the rise of digital tools. Organizing events — from conferences and workshops to concerts and webinars — requires efficient registration and attendee management. Traditional methods involving paper forms or manual spreadsheets are prone to errors, inefficiencies, and delays in processing attendee information.</w:t>
        <w:br/>
        <w:t>Modern event registration apps offer streamlined digital solutions to capture registrations, process payments, manage event schedules, and provide real-time insights, improving overall attendee experience and event organizer efficiency.</w:t>
      </w:r>
    </w:p>
    <w:p>
      <w:pPr>
        <w:pStyle w:val="Heading2"/>
      </w:pPr>
      <w:r>
        <w:t>2. Business Problem Statement</w:t>
      </w:r>
    </w:p>
    <w:p>
      <w:r>
        <w:t>Many event organizers face challenges in managing the event registration process:</w:t>
        <w:br/>
        <w:t>- Registrations are collected via emails, phone calls, or paper forms leading to fragmented and inconsistent data</w:t>
        <w:br/>
        <w:t>- No centralized system to track attendee information, registration status, and payments</w:t>
        <w:br/>
        <w:t>- Manual follow-ups for incomplete registrations or missing payments cause delays</w:t>
        <w:br/>
        <w:t>- No automated way to generate tickets or send confirmations</w:t>
        <w:br/>
        <w:t>- Difficulty in tracking event attendance and generating reports post-event</w:t>
        <w:br/>
        <w:br/>
        <w:t>These problems result in inefficiencies, lost leads, poor attendee experience, and increased administrative workload.</w:t>
      </w:r>
    </w:p>
    <w:p>
      <w:pPr>
        <w:pStyle w:val="Heading2"/>
      </w:pPr>
      <w:r>
        <w:t>3. Objectives of the Event Registration App</w:t>
      </w:r>
    </w:p>
    <w:p>
      <w:r>
        <w:t>The project aims to implement an Event Registration App to:</w:t>
        <w:br/>
        <w:t>- Centralize attendee registrations from web forms and mobile apps</w:t>
        <w:br/>
        <w:t>- Automate registration confirmation and ticket generation</w:t>
        <w:br/>
        <w:t>- Track registration status and payment status in real time</w:t>
        <w:br/>
        <w:t>- Send automated reminders for incomplete registrations or pending payments</w:t>
        <w:br/>
        <w:t>- Provide an easy-to-use dashboard for event organizers to manage registrations and monitor attendee lists</w:t>
        <w:br/>
        <w:t>- Generate attendance and event reports with metrics like total registrations, no-shows, and payment status</w:t>
      </w:r>
    </w:p>
    <w:p>
      <w:pPr>
        <w:pStyle w:val="Heading2"/>
      </w:pPr>
      <w:r>
        <w:t>4. Why an Event Registration App is Essential?</w:t>
      </w:r>
    </w:p>
    <w:p>
      <w:r>
        <w:t>An automated Event Registration App offers key benefits:</w:t>
        <w:br/>
        <w:t>- Centralized Data Management – All attendee data is collected in one platform for easy access</w:t>
        <w:br/>
        <w:t>- Automation – Streamlined ticket generation, confirmation emails, and reminders reduce manual work</w:t>
        <w:br/>
        <w:t>- User Experience – Seamless registration process improves attendee satisfaction</w:t>
        <w:br/>
        <w:t>- Real-Time Updates – Instant visibility into payment status and registration progress</w:t>
        <w:br/>
        <w:t>- Reporting &amp; Insights – Custom reports on registrations, attendance, and revenue provide actionable insights</w:t>
        <w:br/>
        <w:t>- Scalability – Easily handles events of any size from small workshops to large conferences</w:t>
      </w:r>
    </w:p>
    <w:p>
      <w:pPr>
        <w:pStyle w:val="Heading2"/>
      </w:pPr>
      <w:r>
        <w:t>5. Expected Impact</w:t>
      </w:r>
    </w:p>
    <w:p>
      <w:r>
        <w:t>With the Event Registration App, event organizers can expect:</w:t>
        <w:br/>
        <w:t>- Faster and error-free registration processing</w:t>
        <w:br/>
        <w:t>- Increased number of completed registrations due to automated reminders and confirmations</w:t>
        <w:br/>
        <w:t>- Efficient management of attendee information and payment tracking</w:t>
        <w:br/>
        <w:t>- Better communication with attendees through automated workflows</w:t>
        <w:br/>
        <w:t>- Real-time monitoring of registrations and event performance</w:t>
        <w:br/>
        <w:t>- Improved overall operational efficiency and higher attendee satisfaction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