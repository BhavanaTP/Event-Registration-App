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D2B9" w14:textId="1D2B4B68" w:rsidR="00E56D9E" w:rsidRPr="0074077A" w:rsidRDefault="00000000">
      <w:pPr>
        <w:pStyle w:val="Title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Project Report – Event Registration App in Salesforce</w:t>
      </w:r>
    </w:p>
    <w:p w14:paraId="2AD2B0B1" w14:textId="7F805AED" w:rsidR="00E56D9E" w:rsidRPr="0074077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 xml:space="preserve">Phase </w:t>
      </w:r>
      <w:r w:rsidR="0074077A" w:rsidRPr="0074077A">
        <w:rPr>
          <w:rFonts w:ascii="Times New Roman" w:hAnsi="Times New Roman" w:cs="Times New Roman"/>
          <w:color w:val="auto"/>
        </w:rPr>
        <w:t>2</w:t>
      </w:r>
      <w:r w:rsidRPr="0074077A">
        <w:rPr>
          <w:rFonts w:ascii="Times New Roman" w:hAnsi="Times New Roman" w:cs="Times New Roman"/>
          <w:color w:val="auto"/>
        </w:rPr>
        <w:t xml:space="preserve"> – Organization Setup and Configuration</w:t>
      </w:r>
    </w:p>
    <w:p w14:paraId="6FD13397" w14:textId="3435CDEA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Objective</w:t>
      </w:r>
    </w:p>
    <w:p w14:paraId="47B51806" w14:textId="26357C0B" w:rsidR="00E56D9E" w:rsidRP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Establish a Salesforce environment where the Event Registration App can be developed and deployed.</w:t>
      </w:r>
    </w:p>
    <w:p w14:paraId="096774E0" w14:textId="593C3561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Tasks Performed</w:t>
      </w:r>
    </w:p>
    <w:p w14:paraId="60FB6EEB" w14:textId="27667C73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Salesforce Developer Org and configured company profile.</w:t>
      </w:r>
    </w:p>
    <w:p w14:paraId="28DB1A65" w14:textId="3B51B3C8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user roles: Administrator, Organizer, Attendee.</w:t>
      </w:r>
    </w:p>
    <w:p w14:paraId="7890532E" w14:textId="7F1ABAAA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Configured profiles and permissions for each role.</w:t>
      </w:r>
    </w:p>
    <w:p w14:paraId="53D3F848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Outcome</w:t>
      </w:r>
    </w:p>
    <w:p w14:paraId="5DF12696" w14:textId="32F5A286" w:rsidR="0074077A" w:rsidRDefault="0074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184429F9" wp14:editId="2620920A">
            <wp:simplePos x="0" y="0"/>
            <wp:positionH relativeFrom="margin">
              <wp:posOffset>-582295</wp:posOffset>
            </wp:positionH>
            <wp:positionV relativeFrom="margin">
              <wp:posOffset>6261735</wp:posOffset>
            </wp:positionV>
            <wp:extent cx="3220720" cy="2112645"/>
            <wp:effectExtent l="0" t="0" r="0" b="1905"/>
            <wp:wrapSquare wrapText="bothSides"/>
            <wp:docPr id="247995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5574" name="Picture 247995574"/>
                    <pic:cNvPicPr/>
                  </pic:nvPicPr>
                  <pic:blipFill rotWithShape="1">
                    <a:blip r:embed="rId6"/>
                    <a:srcRect l="22727" t="7632" r="22213" b="1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11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992" behindDoc="0" locked="0" layoutInCell="1" allowOverlap="1" wp14:anchorId="1023B2A1" wp14:editId="26CE2086">
            <wp:simplePos x="0" y="0"/>
            <wp:positionH relativeFrom="margin">
              <wp:posOffset>2971800</wp:posOffset>
            </wp:positionH>
            <wp:positionV relativeFrom="margin">
              <wp:posOffset>6130290</wp:posOffset>
            </wp:positionV>
            <wp:extent cx="3268980" cy="2181860"/>
            <wp:effectExtent l="0" t="0" r="7620" b="8890"/>
            <wp:wrapSquare wrapText="bothSides"/>
            <wp:docPr id="8671952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95285" name="Picture 867195285"/>
                    <pic:cNvPicPr/>
                  </pic:nvPicPr>
                  <pic:blipFill rotWithShape="1">
                    <a:blip r:embed="rId7"/>
                    <a:srcRect l="22854" t="5402" r="22716" b="9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8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632" behindDoc="1" locked="0" layoutInCell="1" allowOverlap="1" wp14:anchorId="3D29125D" wp14:editId="3F44D9F4">
            <wp:simplePos x="0" y="0"/>
            <wp:positionH relativeFrom="column">
              <wp:posOffset>-561340</wp:posOffset>
            </wp:positionH>
            <wp:positionV relativeFrom="paragraph">
              <wp:posOffset>505460</wp:posOffset>
            </wp:positionV>
            <wp:extent cx="3186430" cy="2126615"/>
            <wp:effectExtent l="0" t="0" r="0" b="6985"/>
            <wp:wrapSquare wrapText="bothSides"/>
            <wp:docPr id="1380551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51082" name="Picture 1380551082"/>
                    <pic:cNvPicPr/>
                  </pic:nvPicPr>
                  <pic:blipFill rotWithShape="1">
                    <a:blip r:embed="rId8"/>
                    <a:srcRect l="22601" t="7873" r="23223" b="1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1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1561D908" wp14:editId="1FE08C1C">
            <wp:simplePos x="0" y="0"/>
            <wp:positionH relativeFrom="margin">
              <wp:posOffset>2917536</wp:posOffset>
            </wp:positionH>
            <wp:positionV relativeFrom="margin">
              <wp:posOffset>3892724</wp:posOffset>
            </wp:positionV>
            <wp:extent cx="3366135" cy="2091690"/>
            <wp:effectExtent l="0" t="0" r="5715" b="3810"/>
            <wp:wrapSquare wrapText="bothSides"/>
            <wp:docPr id="14935409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0985" name="Picture 1493540985"/>
                    <pic:cNvPicPr/>
                  </pic:nvPicPr>
                  <pic:blipFill rotWithShape="1">
                    <a:blip r:embed="rId9"/>
                    <a:srcRect l="22348" t="10653" r="22339" b="13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00000" w:rsidRPr="0074077A">
        <w:rPr>
          <w:rFonts w:ascii="Times New Roman" w:hAnsi="Times New Roman" w:cs="Times New Roman"/>
        </w:rPr>
        <w:t>Salesforce environment was set up with role-based access ensuring correct permissions for admins, organizers, and attendees.</w:t>
      </w:r>
    </w:p>
    <w:p w14:paraId="4DA62A1E" w14:textId="2EE29784" w:rsidR="00E56D9E" w:rsidRPr="0074077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lastRenderedPageBreak/>
        <w:t xml:space="preserve">Phase </w:t>
      </w:r>
      <w:r w:rsidR="0074077A" w:rsidRPr="0074077A">
        <w:rPr>
          <w:rFonts w:ascii="Times New Roman" w:hAnsi="Times New Roman" w:cs="Times New Roman"/>
          <w:color w:val="auto"/>
        </w:rPr>
        <w:t>3</w:t>
      </w:r>
      <w:r w:rsidRPr="0074077A">
        <w:rPr>
          <w:rFonts w:ascii="Times New Roman" w:hAnsi="Times New Roman" w:cs="Times New Roman"/>
          <w:color w:val="auto"/>
        </w:rPr>
        <w:t xml:space="preserve"> – Data Modeling and Relationship</w:t>
      </w:r>
    </w:p>
    <w:p w14:paraId="7AAA9BEF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Objective</w:t>
      </w:r>
    </w:p>
    <w:p w14:paraId="7E2D1442" w14:textId="77777777" w:rsidR="00E56D9E" w:rsidRP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Design a scalable and normalized data structure to support event registration, attendee management, and feedback collection.</w:t>
      </w:r>
    </w:p>
    <w:p w14:paraId="226F32AC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Tasks Performed</w:t>
      </w:r>
    </w:p>
    <w:p w14:paraId="1EF7AC5B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custom objects: Event__c, Attendee__c, Registration__c, Feedback__c.</w:t>
      </w:r>
    </w:p>
    <w:p w14:paraId="1E9BD78F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Added key fields such as Event Name, Event Date, Event Capacity, Attendee Email, Registration Status, Feedback Rating.</w:t>
      </w:r>
    </w:p>
    <w:p w14:paraId="5BA93AC6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Defined relationships: Event ↔ Registration, Attendee ↔ Registration, Event ↔ Feedback, Attendee ↔ Feedback.</w:t>
      </w:r>
    </w:p>
    <w:p w14:paraId="0640B61E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Outcome</w:t>
      </w:r>
    </w:p>
    <w:p w14:paraId="7B975DDC" w14:textId="02EA9140" w:rsidR="00E56D9E" w:rsidRP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A well-structured relational model was implemented in Salesforce ensuring data integrity</w:t>
      </w:r>
      <w:r w:rsidR="0074077A">
        <w:rPr>
          <w:rFonts w:ascii="Times New Roman" w:hAnsi="Times New Roman" w:cs="Times New Roman"/>
        </w:rPr>
        <w:br w:type="page"/>
      </w:r>
    </w:p>
    <w:p w14:paraId="78F8AD44" w14:textId="0B89A063" w:rsidR="00E56D9E" w:rsidRPr="0074077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lastRenderedPageBreak/>
        <w:t xml:space="preserve">Phase </w:t>
      </w:r>
      <w:r w:rsidR="0074077A" w:rsidRPr="0074077A">
        <w:rPr>
          <w:rFonts w:ascii="Times New Roman" w:hAnsi="Times New Roman" w:cs="Times New Roman"/>
          <w:color w:val="auto"/>
        </w:rPr>
        <w:t>4</w:t>
      </w:r>
      <w:r w:rsidRPr="0074077A">
        <w:rPr>
          <w:rFonts w:ascii="Times New Roman" w:hAnsi="Times New Roman" w:cs="Times New Roman"/>
          <w:color w:val="auto"/>
        </w:rPr>
        <w:t xml:space="preserve"> – Process Automation (Admin)</w:t>
      </w:r>
    </w:p>
    <w:p w14:paraId="771BFCB7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Objective</w:t>
      </w:r>
    </w:p>
    <w:p w14:paraId="07BAF1CB" w14:textId="77777777" w:rsidR="00E56D9E" w:rsidRP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Automate repetitive processes such as confirmations, reminders, and validations.</w:t>
      </w:r>
    </w:p>
    <w:p w14:paraId="29DAAF38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Tasks Performed</w:t>
      </w:r>
    </w:p>
    <w:p w14:paraId="4580D335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Built Record-Triggered Flow to send confirmation email when a registration is created.</w:t>
      </w:r>
    </w:p>
    <w:p w14:paraId="7A336640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Built Scheduled Flow to send reminder emails 1 day before Event Date.</w:t>
      </w:r>
    </w:p>
    <w:p w14:paraId="20E6A8D4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Validation Rule to prevent overbooking.</w:t>
      </w:r>
    </w:p>
    <w:p w14:paraId="4BE77EFE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Flow to auto-update Registration status when cancelled.</w:t>
      </w:r>
    </w:p>
    <w:p w14:paraId="0AFFB609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Outcome</w:t>
      </w:r>
    </w:p>
    <w:p w14:paraId="6B6ED692" w14:textId="5B5372C5" w:rsidR="007B6F8B" w:rsidRDefault="007B6F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016" behindDoc="0" locked="0" layoutInCell="1" allowOverlap="1" wp14:anchorId="5DF49DD5" wp14:editId="735EEF70">
            <wp:simplePos x="0" y="0"/>
            <wp:positionH relativeFrom="margin">
              <wp:posOffset>-713740</wp:posOffset>
            </wp:positionH>
            <wp:positionV relativeFrom="margin">
              <wp:posOffset>2687320</wp:posOffset>
            </wp:positionV>
            <wp:extent cx="6851015" cy="4419600"/>
            <wp:effectExtent l="0" t="0" r="6985" b="0"/>
            <wp:wrapSquare wrapText="bothSides"/>
            <wp:docPr id="5644276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7623" name="Picture 5644276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74077A">
        <w:rPr>
          <w:rFonts w:ascii="Times New Roman" w:hAnsi="Times New Roman" w:cs="Times New Roman"/>
        </w:rPr>
        <w:t>Automation ensured timely communication, reduced manual work, and maintained data accuracy.</w:t>
      </w:r>
    </w:p>
    <w:p w14:paraId="0EF72FFE" w14:textId="1993EF63" w:rsidR="0074077A" w:rsidRDefault="007407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B992FA" w14:textId="77777777" w:rsidR="00E56D9E" w:rsidRPr="0074077A" w:rsidRDefault="00E56D9E">
      <w:pPr>
        <w:rPr>
          <w:rFonts w:ascii="Times New Roman" w:hAnsi="Times New Roman" w:cs="Times New Roman"/>
        </w:rPr>
      </w:pPr>
    </w:p>
    <w:p w14:paraId="3BF8EA02" w14:textId="77777777" w:rsidR="00E56D9E" w:rsidRPr="0074077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Phase 5 – Apex Programming (Developer)</w:t>
      </w:r>
    </w:p>
    <w:p w14:paraId="5736142F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Objective</w:t>
      </w:r>
    </w:p>
    <w:p w14:paraId="50B13786" w14:textId="77777777" w:rsidR="00E56D9E" w:rsidRP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Implement advanced business logic beyond declarative tools.</w:t>
      </w:r>
    </w:p>
    <w:p w14:paraId="39ABF176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Tasks Performed</w:t>
      </w:r>
    </w:p>
    <w:p w14:paraId="145B1748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RegistrationTrigger to auto-waitlist attendees if Event capacity is reached.</w:t>
      </w:r>
    </w:p>
    <w:p w14:paraId="0598EFB7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RegistrationAfterInsert trigger to call Apex class for confirmation emails.</w:t>
      </w:r>
    </w:p>
    <w:p w14:paraId="5730E8B1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Developed RegistrationHandler class to send programmatic emails.</w:t>
      </w:r>
    </w:p>
    <w:p w14:paraId="0A5BA466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EventAfterUpdate trigger to auto-create Feedback records once Event is marked completed.</w:t>
      </w:r>
    </w:p>
    <w:p w14:paraId="78BE8537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Outcome</w:t>
      </w:r>
    </w:p>
    <w:p w14:paraId="5982DB7B" w14:textId="77777777" w:rsidR="007B6F8B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Apex logic ensured robust, scalable automation and advanced event handling.</w:t>
      </w:r>
    </w:p>
    <w:p w14:paraId="0FDD0BD2" w14:textId="77777777" w:rsidR="007B6F8B" w:rsidRDefault="007B6F8B">
      <w:pPr>
        <w:rPr>
          <w:rFonts w:ascii="Times New Roman" w:hAnsi="Times New Roman" w:cs="Times New Roman"/>
        </w:rPr>
      </w:pPr>
    </w:p>
    <w:p w14:paraId="6C15B656" w14:textId="77777777" w:rsidR="007B6F8B" w:rsidRDefault="007B6F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6F8B">
        <w:rPr>
          <w:rFonts w:ascii="Times New Roman" w:hAnsi="Times New Roman" w:cs="Times New Roman"/>
          <w:b/>
          <w:bCs/>
          <w:sz w:val="26"/>
          <w:szCs w:val="26"/>
        </w:rPr>
        <w:t xml:space="preserve"> Trigger: Prevent Overbooking &amp; Auto-Waitlist</w:t>
      </w:r>
    </w:p>
    <w:p w14:paraId="2199A270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>trigger RegistrationTrigger on Registration__c (before insert, before update) {</w:t>
      </w:r>
    </w:p>
    <w:p w14:paraId="1DF960BB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// Collect Event IDs from incoming registrations</w:t>
      </w:r>
    </w:p>
    <w:p w14:paraId="0300A8B3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Set&lt;Id&gt; eventIds = new Set&lt;Id&gt;();</w:t>
      </w:r>
    </w:p>
    <w:p w14:paraId="4B54886F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for (Registration__c reg : Trigger.new) {</w:t>
      </w:r>
    </w:p>
    <w:p w14:paraId="0502E704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if (reg.Event__c != null) {</w:t>
      </w:r>
    </w:p>
    <w:p w14:paraId="5B654304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eventIds.add(reg.Event__c);</w:t>
      </w:r>
    </w:p>
    <w:p w14:paraId="56C8E3FE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}</w:t>
      </w:r>
    </w:p>
    <w:p w14:paraId="5C21A142" w14:textId="0A80DDD2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}</w:t>
      </w:r>
    </w:p>
    <w:p w14:paraId="11343C9E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// Query Events with their current registration count</w:t>
      </w:r>
    </w:p>
    <w:p w14:paraId="1C06327F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Map&lt;Id, Event__c&gt; eventMap = new Map&lt;Id, Event__c&gt;(</w:t>
      </w:r>
    </w:p>
    <w:p w14:paraId="34CBF559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[SELECT Id, Name, Capacity__c,</w:t>
      </w:r>
    </w:p>
    <w:p w14:paraId="0F902E8D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(SELECT Id FROM Registrations__r)</w:t>
      </w:r>
    </w:p>
    <w:p w14:paraId="29569B2F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FROM Event__c</w:t>
      </w:r>
    </w:p>
    <w:p w14:paraId="7A8C2A3F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WHERE Id IN :eventIds]</w:t>
      </w:r>
    </w:p>
    <w:p w14:paraId="6E3D9A5C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);</w:t>
      </w:r>
    </w:p>
    <w:p w14:paraId="4C57B5C8" w14:textId="77777777" w:rsidR="007B6F8B" w:rsidRPr="00266C35" w:rsidRDefault="007B6F8B" w:rsidP="007B6F8B">
      <w:pPr>
        <w:pStyle w:val="NoSpacing"/>
        <w:rPr>
          <w:sz w:val="20"/>
          <w:szCs w:val="20"/>
        </w:rPr>
      </w:pPr>
    </w:p>
    <w:p w14:paraId="5BE584F5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// Apply logic</w:t>
      </w:r>
    </w:p>
    <w:p w14:paraId="0F2A99E7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for (Registration__c reg : Trigger.new) {</w:t>
      </w:r>
    </w:p>
    <w:p w14:paraId="705EDFCC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if (reg.Event__c != null &amp;&amp; eventMap.containsKey(reg.Event__c)) {</w:t>
      </w:r>
    </w:p>
    <w:p w14:paraId="02BC8DBF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Event__c ev = eventMap.get(reg.Event__c);</w:t>
      </w:r>
    </w:p>
    <w:p w14:paraId="2B0FD17A" w14:textId="0CCA8062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Integer currentCount = ev.Registrations__r.size();</w:t>
      </w:r>
    </w:p>
    <w:p w14:paraId="18E3EC78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if (currentCount &gt;= ev.Capacity__c) {</w:t>
      </w:r>
    </w:p>
    <w:p w14:paraId="7AF38571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    // Event is full → auto waitlist</w:t>
      </w:r>
    </w:p>
    <w:p w14:paraId="6B5335B0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    reg.Status__c = 'Waitlisted';</w:t>
      </w:r>
    </w:p>
    <w:p w14:paraId="723F81AB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} else {</w:t>
      </w:r>
    </w:p>
    <w:p w14:paraId="095E6A25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    // Seats available → mark registered</w:t>
      </w:r>
    </w:p>
    <w:p w14:paraId="061ACC03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    reg.Status__c = 'Registered';</w:t>
      </w:r>
    </w:p>
    <w:p w14:paraId="4D1135E7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}</w:t>
      </w:r>
    </w:p>
    <w:p w14:paraId="284DBC35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}</w:t>
      </w:r>
    </w:p>
    <w:p w14:paraId="4939F633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lastRenderedPageBreak/>
        <w:t xml:space="preserve">    }</w:t>
      </w:r>
    </w:p>
    <w:p w14:paraId="647AE4E8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>}</w:t>
      </w:r>
    </w:p>
    <w:p w14:paraId="49DC0754" w14:textId="77777777" w:rsidR="007B6F8B" w:rsidRDefault="007B6F8B" w:rsidP="007B6F8B">
      <w:pPr>
        <w:rPr>
          <w:rFonts w:ascii="Times New Roman" w:hAnsi="Times New Roman" w:cs="Times New Roman"/>
        </w:rPr>
      </w:pPr>
    </w:p>
    <w:p w14:paraId="27BF817E" w14:textId="77777777" w:rsidR="007B6F8B" w:rsidRDefault="007B6F8B" w:rsidP="007B6F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6F8B">
        <w:rPr>
          <w:rFonts w:ascii="Times New Roman" w:hAnsi="Times New Roman" w:cs="Times New Roman"/>
          <w:b/>
          <w:bCs/>
          <w:sz w:val="26"/>
          <w:szCs w:val="26"/>
        </w:rPr>
        <w:t>Trigger: Call Email Logic After Insert</w:t>
      </w:r>
    </w:p>
    <w:p w14:paraId="24877027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>trigger RegistrationAfterInsert on Registration__c (after insert) {</w:t>
      </w:r>
    </w:p>
    <w:p w14:paraId="7AE64A7A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for (Registration__c reg : Trigger.new) {</w:t>
      </w:r>
    </w:p>
    <w:p w14:paraId="6FC42101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if (reg.Status__c == 'Registered') {</w:t>
      </w:r>
    </w:p>
    <w:p w14:paraId="523318C6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RegistrationHandler.sendConfirmationEmail(reg);</w:t>
      </w:r>
    </w:p>
    <w:p w14:paraId="0D4A560D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}</w:t>
      </w:r>
    </w:p>
    <w:p w14:paraId="77D3D655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}</w:t>
      </w:r>
    </w:p>
    <w:p w14:paraId="4F7E72F4" w14:textId="77777777" w:rsidR="007B6F8B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>}</w:t>
      </w:r>
    </w:p>
    <w:p w14:paraId="29B7F7CC" w14:textId="77777777" w:rsidR="00266C35" w:rsidRDefault="00266C35" w:rsidP="007B6F8B">
      <w:pPr>
        <w:pStyle w:val="NoSpacing"/>
      </w:pPr>
    </w:p>
    <w:p w14:paraId="4009769B" w14:textId="64F83DC1" w:rsidR="0074077A" w:rsidRDefault="007B6F8B" w:rsidP="007B6F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6F8B">
        <w:rPr>
          <w:rFonts w:ascii="Times New Roman" w:hAnsi="Times New Roman" w:cs="Times New Roman"/>
          <w:b/>
          <w:bCs/>
          <w:sz w:val="26"/>
          <w:szCs w:val="26"/>
        </w:rPr>
        <w:t>Apex Class: Send Confirmation Email</w:t>
      </w:r>
    </w:p>
    <w:p w14:paraId="4B2591C7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>public class RegistrationHandler {</w:t>
      </w:r>
    </w:p>
    <w:p w14:paraId="7B565B00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</w:t>
      </w:r>
    </w:p>
    <w:p w14:paraId="3AEE1BCA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public static void sendConfirmationEmail(Registration__c reg) {</w:t>
      </w:r>
    </w:p>
    <w:p w14:paraId="5BACF9E9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if (reg.Attendee__c == null || reg.Event__c == null) return;</w:t>
      </w:r>
    </w:p>
    <w:p w14:paraId="15FC3E35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</w:t>
      </w:r>
    </w:p>
    <w:p w14:paraId="08EB3393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// Fetch Attendee and Event details</w:t>
      </w:r>
    </w:p>
    <w:p w14:paraId="42264A58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Attendee__c att = [SELECT Id, Name, Email__c FROM Attendee__c WHERE Id = :reg.Attendee__c LIMIT 1];</w:t>
      </w:r>
    </w:p>
    <w:p w14:paraId="51FEF7CC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Event__c ev = [SELECT Id, Name, Event_Date__c, Event_Location__c FROM Event__c WHERE Id = :reg.Event__c LIMIT 1];</w:t>
      </w:r>
    </w:p>
    <w:p w14:paraId="3D75212E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</w:t>
      </w:r>
    </w:p>
    <w:p w14:paraId="5186B3E8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// Construct email</w:t>
      </w:r>
    </w:p>
    <w:p w14:paraId="37B0AF16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Messaging.SingleEmailMessage email = new Messaging.SingleEmailMessage();</w:t>
      </w:r>
    </w:p>
    <w:p w14:paraId="1039B6BD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email.setToAddresses(new String[] {att.Email__c});</w:t>
      </w:r>
    </w:p>
    <w:p w14:paraId="112418AD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email.setSubject('Registration Confirmed: ' + ev.Name);</w:t>
      </w:r>
    </w:p>
    <w:p w14:paraId="30D3582D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email.setPlainTextBody(</w:t>
      </w:r>
    </w:p>
    <w:p w14:paraId="36EA7A15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'Hi ' + att.Name + ',\n\n' +</w:t>
      </w:r>
    </w:p>
    <w:p w14:paraId="5C5A5942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'Your registration for "' + ev.Name + '" is confirmed.\n\n' +</w:t>
      </w:r>
    </w:p>
    <w:p w14:paraId="111F2CD2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'Date: ' + String.valueOf(ev.Event_Date__c) + '\n' +</w:t>
      </w:r>
    </w:p>
    <w:p w14:paraId="740720B8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'Location: ' + ev.Event_Location__c + '\n\n' +</w:t>
      </w:r>
    </w:p>
    <w:p w14:paraId="507F2808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    'See you there!\nEvent Team'</w:t>
      </w:r>
    </w:p>
    <w:p w14:paraId="392F980B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);</w:t>
      </w:r>
    </w:p>
    <w:p w14:paraId="71E8AF5E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</w:t>
      </w:r>
    </w:p>
    <w:p w14:paraId="069C8D08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    Messaging.sendEmail(new Messaging.SingleEmailMessage[] {email});</w:t>
      </w:r>
    </w:p>
    <w:p w14:paraId="3EDB2454" w14:textId="77777777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 xml:space="preserve">    }</w:t>
      </w:r>
    </w:p>
    <w:p w14:paraId="007B3848" w14:textId="780D7BBC" w:rsidR="007B6F8B" w:rsidRPr="00266C35" w:rsidRDefault="007B6F8B" w:rsidP="007B6F8B">
      <w:pPr>
        <w:pStyle w:val="NoSpacing"/>
        <w:rPr>
          <w:sz w:val="20"/>
          <w:szCs w:val="20"/>
        </w:rPr>
      </w:pPr>
      <w:r w:rsidRPr="00266C35">
        <w:rPr>
          <w:sz w:val="20"/>
          <w:szCs w:val="20"/>
        </w:rPr>
        <w:t>}</w:t>
      </w:r>
    </w:p>
    <w:p w14:paraId="500EBC05" w14:textId="77777777" w:rsidR="007B6F8B" w:rsidRDefault="007B6F8B" w:rsidP="007B6F8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86000D" w14:textId="12688B05" w:rsidR="007B6F8B" w:rsidRDefault="007B6F8B" w:rsidP="007B6F8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6F8B">
        <w:rPr>
          <w:rFonts w:ascii="Times New Roman" w:hAnsi="Times New Roman" w:cs="Times New Roman"/>
          <w:b/>
          <w:bCs/>
          <w:sz w:val="26"/>
          <w:szCs w:val="26"/>
        </w:rPr>
        <w:t>Trigger: Call Email Logic After Insert</w:t>
      </w:r>
    </w:p>
    <w:p w14:paraId="03DB8BC7" w14:textId="77777777" w:rsidR="00266C35" w:rsidRPr="00266C35" w:rsidRDefault="00266C35" w:rsidP="00266C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66C35">
        <w:rPr>
          <w:rFonts w:ascii="Times New Roman" w:hAnsi="Times New Roman" w:cs="Times New Roman"/>
          <w:sz w:val="20"/>
          <w:szCs w:val="20"/>
        </w:rPr>
        <w:t>trigger RegistrationAfterInsert on Registration__c (after insert) {</w:t>
      </w:r>
    </w:p>
    <w:p w14:paraId="188DFF60" w14:textId="77777777" w:rsidR="00266C35" w:rsidRPr="00266C35" w:rsidRDefault="00266C35" w:rsidP="00266C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66C35">
        <w:rPr>
          <w:rFonts w:ascii="Times New Roman" w:hAnsi="Times New Roman" w:cs="Times New Roman"/>
          <w:sz w:val="20"/>
          <w:szCs w:val="20"/>
        </w:rPr>
        <w:t xml:space="preserve">    for (Registration__c reg : Trigger.new) {</w:t>
      </w:r>
    </w:p>
    <w:p w14:paraId="1A8AD48D" w14:textId="77777777" w:rsidR="00266C35" w:rsidRPr="00266C35" w:rsidRDefault="00266C35" w:rsidP="00266C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66C35">
        <w:rPr>
          <w:rFonts w:ascii="Times New Roman" w:hAnsi="Times New Roman" w:cs="Times New Roman"/>
          <w:sz w:val="20"/>
          <w:szCs w:val="20"/>
        </w:rPr>
        <w:t xml:space="preserve">        if (reg.Status__c == 'Registered') {</w:t>
      </w:r>
    </w:p>
    <w:p w14:paraId="5B08F46C" w14:textId="77777777" w:rsidR="00266C35" w:rsidRPr="00266C35" w:rsidRDefault="00266C35" w:rsidP="00266C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66C35">
        <w:rPr>
          <w:rFonts w:ascii="Times New Roman" w:hAnsi="Times New Roman" w:cs="Times New Roman"/>
          <w:sz w:val="20"/>
          <w:szCs w:val="20"/>
        </w:rPr>
        <w:t xml:space="preserve">            RegistrationHandler.sendConfirmationEmail(reg);</w:t>
      </w:r>
    </w:p>
    <w:p w14:paraId="0195ACDA" w14:textId="77777777" w:rsidR="00266C35" w:rsidRPr="00266C35" w:rsidRDefault="00266C35" w:rsidP="00266C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66C35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614E3F6" w14:textId="77777777" w:rsidR="00266C35" w:rsidRPr="00266C35" w:rsidRDefault="00266C35" w:rsidP="00266C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66C3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2C25D8B" w14:textId="11AA0DED" w:rsidR="007B6F8B" w:rsidRPr="00266C35" w:rsidRDefault="00266C35" w:rsidP="00266C3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66C35">
        <w:rPr>
          <w:rFonts w:ascii="Times New Roman" w:hAnsi="Times New Roman" w:cs="Times New Roman"/>
          <w:sz w:val="20"/>
          <w:szCs w:val="20"/>
        </w:rPr>
        <w:t>}</w:t>
      </w:r>
    </w:p>
    <w:p w14:paraId="4617FA3D" w14:textId="43E4F525" w:rsidR="00E56D9E" w:rsidRPr="0074077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lastRenderedPageBreak/>
        <w:t>Phase 6 – User Interface Development</w:t>
      </w:r>
    </w:p>
    <w:p w14:paraId="20E7DF83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Objective</w:t>
      </w:r>
    </w:p>
    <w:p w14:paraId="7A7666E6" w14:textId="77777777" w:rsidR="00E56D9E" w:rsidRP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Provide a user-friendly interface for managing Events, Attendees, Registrations, and Feedback.</w:t>
      </w:r>
    </w:p>
    <w:p w14:paraId="2B567C3E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Tasks Performed</w:t>
      </w:r>
    </w:p>
    <w:p w14:paraId="2FE92593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Built Lightning App 'Event Registration App' with tabs for all objects.</w:t>
      </w:r>
    </w:p>
    <w:p w14:paraId="1E534415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Customized Page Layouts with relevant fields and related lists.</w:t>
      </w:r>
    </w:p>
    <w:p w14:paraId="7B679EA2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Configured Lightning Record Pages with dynamic components.</w:t>
      </w:r>
    </w:p>
    <w:p w14:paraId="513DB838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Outcome</w:t>
      </w:r>
    </w:p>
    <w:p w14:paraId="47D1107D" w14:textId="4F0C7888" w:rsid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Delivered an intuitive UI for admins and organizers to manage the event lifecycle.</w:t>
      </w:r>
      <w:r w:rsidR="0074077A">
        <w:rPr>
          <w:rFonts w:ascii="Times New Roman" w:hAnsi="Times New Roman" w:cs="Times New Roman"/>
        </w:rPr>
        <w:br w:type="page"/>
      </w:r>
    </w:p>
    <w:p w14:paraId="2C78E3BB" w14:textId="77777777" w:rsidR="00E56D9E" w:rsidRPr="0074077A" w:rsidRDefault="00E56D9E">
      <w:pPr>
        <w:rPr>
          <w:rFonts w:ascii="Times New Roman" w:hAnsi="Times New Roman" w:cs="Times New Roman"/>
        </w:rPr>
      </w:pPr>
    </w:p>
    <w:p w14:paraId="3A726493" w14:textId="77777777" w:rsidR="00E56D9E" w:rsidRPr="0074077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Phase 7 – Integration and External Access</w:t>
      </w:r>
    </w:p>
    <w:p w14:paraId="51893B16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Objective</w:t>
      </w:r>
    </w:p>
    <w:p w14:paraId="18AC931C" w14:textId="77777777" w:rsidR="00E56D9E" w:rsidRP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Allow external participants to interact with the system and provide communication tools.</w:t>
      </w:r>
    </w:p>
    <w:p w14:paraId="2F946407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Tasks Performed</w:t>
      </w:r>
    </w:p>
    <w:p w14:paraId="6ACE25A0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Configured Salesforce Experience Cloud site for external attendees.</w:t>
      </w:r>
    </w:p>
    <w:p w14:paraId="0186571A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Enabled Salesforce Email integration for organizer communication.</w:t>
      </w:r>
    </w:p>
    <w:p w14:paraId="19C82A2F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Outcome</w:t>
      </w:r>
    </w:p>
    <w:p w14:paraId="500255E9" w14:textId="77777777" w:rsidR="00266C35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External users could self-register and organizers could communicate seamlessly.</w:t>
      </w:r>
    </w:p>
    <w:p w14:paraId="076F6000" w14:textId="77777777" w:rsidR="00266C35" w:rsidRDefault="00266C35">
      <w:pPr>
        <w:rPr>
          <w:rFonts w:ascii="Times New Roman" w:hAnsi="Times New Roman" w:cs="Times New Roman"/>
        </w:rPr>
      </w:pPr>
    </w:p>
    <w:p w14:paraId="2F070739" w14:textId="00D74A0D" w:rsidR="0074077A" w:rsidRDefault="00266C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407551" wp14:editId="007995B7">
            <wp:extent cx="5486400" cy="3943985"/>
            <wp:effectExtent l="0" t="0" r="0" b="0"/>
            <wp:docPr id="15014333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33343" name="Picture 15014333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7A">
        <w:rPr>
          <w:rFonts w:ascii="Times New Roman" w:hAnsi="Times New Roman" w:cs="Times New Roman"/>
        </w:rPr>
        <w:br w:type="page"/>
      </w:r>
    </w:p>
    <w:p w14:paraId="00148072" w14:textId="77777777" w:rsidR="00E56D9E" w:rsidRPr="0074077A" w:rsidRDefault="00E56D9E">
      <w:pPr>
        <w:rPr>
          <w:rFonts w:ascii="Times New Roman" w:hAnsi="Times New Roman" w:cs="Times New Roman"/>
        </w:rPr>
      </w:pPr>
    </w:p>
    <w:p w14:paraId="3BACD2E3" w14:textId="77777777" w:rsidR="00E56D9E" w:rsidRPr="0074077A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Phase 8 – Data Management and Deployment</w:t>
      </w:r>
    </w:p>
    <w:p w14:paraId="702320FF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Objective</w:t>
      </w:r>
    </w:p>
    <w:p w14:paraId="0EB5C695" w14:textId="77777777" w:rsidR="00E56D9E" w:rsidRPr="0074077A" w:rsidRDefault="00000000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Ensure clean data handling and successful deployment.</w:t>
      </w:r>
    </w:p>
    <w:p w14:paraId="6E9003FD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Tasks Performed</w:t>
      </w:r>
    </w:p>
    <w:p w14:paraId="25F5F427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Imported sample Events and Attendees via Data Import Wizard.</w:t>
      </w:r>
    </w:p>
    <w:p w14:paraId="67A43DBA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Validated mandatory fields and consistent relationships.</w:t>
      </w:r>
    </w:p>
    <w:p w14:paraId="22E1064D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Deployed app configurations using Change Sets.</w:t>
      </w:r>
    </w:p>
    <w:p w14:paraId="2DBB89DF" w14:textId="77777777" w:rsidR="00E56D9E" w:rsidRPr="0074077A" w:rsidRDefault="00000000">
      <w:pPr>
        <w:pStyle w:val="ListBullet"/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- Created data backup and cleanup strategy.</w:t>
      </w:r>
    </w:p>
    <w:p w14:paraId="0EA4F7F2" w14:textId="77777777" w:rsidR="00E56D9E" w:rsidRPr="0074077A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74077A">
        <w:rPr>
          <w:rFonts w:ascii="Times New Roman" w:hAnsi="Times New Roman" w:cs="Times New Roman"/>
          <w:color w:val="auto"/>
        </w:rPr>
        <w:t>Outcome</w:t>
      </w:r>
    </w:p>
    <w:p w14:paraId="55985F2B" w14:textId="634F0742" w:rsidR="00E56D9E" w:rsidRPr="0074077A" w:rsidRDefault="00000000" w:rsidP="00266C35">
      <w:pPr>
        <w:rPr>
          <w:rFonts w:ascii="Times New Roman" w:hAnsi="Times New Roman" w:cs="Times New Roman"/>
        </w:rPr>
      </w:pPr>
      <w:r w:rsidRPr="0074077A">
        <w:rPr>
          <w:rFonts w:ascii="Times New Roman" w:hAnsi="Times New Roman" w:cs="Times New Roman"/>
        </w:rPr>
        <w:t>Successful deployment with clean data and reliable processes</w:t>
      </w:r>
      <w:r w:rsidR="00266C35">
        <w:rPr>
          <w:rFonts w:ascii="Times New Roman" w:hAnsi="Times New Roman" w:cs="Times New Roman"/>
        </w:rPr>
        <w:t>.</w:t>
      </w:r>
    </w:p>
    <w:p w14:paraId="0F2F02E8" w14:textId="46258850" w:rsidR="00E56D9E" w:rsidRPr="0074077A" w:rsidRDefault="00E56D9E">
      <w:pPr>
        <w:rPr>
          <w:rFonts w:ascii="Times New Roman" w:hAnsi="Times New Roman" w:cs="Times New Roman"/>
        </w:rPr>
      </w:pPr>
    </w:p>
    <w:sectPr w:rsidR="00E56D9E" w:rsidRPr="007407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563906">
    <w:abstractNumId w:val="8"/>
  </w:num>
  <w:num w:numId="2" w16cid:durableId="1990986049">
    <w:abstractNumId w:val="6"/>
  </w:num>
  <w:num w:numId="3" w16cid:durableId="488401458">
    <w:abstractNumId w:val="5"/>
  </w:num>
  <w:num w:numId="4" w16cid:durableId="1824808821">
    <w:abstractNumId w:val="4"/>
  </w:num>
  <w:num w:numId="5" w16cid:durableId="1777671416">
    <w:abstractNumId w:val="7"/>
  </w:num>
  <w:num w:numId="6" w16cid:durableId="1316451243">
    <w:abstractNumId w:val="3"/>
  </w:num>
  <w:num w:numId="7" w16cid:durableId="864632728">
    <w:abstractNumId w:val="2"/>
  </w:num>
  <w:num w:numId="8" w16cid:durableId="11957142">
    <w:abstractNumId w:val="1"/>
  </w:num>
  <w:num w:numId="9" w16cid:durableId="212573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1C7"/>
    <w:rsid w:val="00266C35"/>
    <w:rsid w:val="0029639D"/>
    <w:rsid w:val="00326F90"/>
    <w:rsid w:val="0074077A"/>
    <w:rsid w:val="007B6F8B"/>
    <w:rsid w:val="00AA1D8D"/>
    <w:rsid w:val="00B47730"/>
    <w:rsid w:val="00CB0664"/>
    <w:rsid w:val="00E56D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99BDF"/>
  <w14:defaultImageDpi w14:val="300"/>
  <w15:docId w15:val="{527E918B-45AB-4F78-B131-7B0392B0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Bhavana T P</cp:lastModifiedBy>
  <cp:revision>2</cp:revision>
  <dcterms:created xsi:type="dcterms:W3CDTF">2013-12-23T23:15:00Z</dcterms:created>
  <dcterms:modified xsi:type="dcterms:W3CDTF">2025-09-24T14:08:00Z</dcterms:modified>
  <cp:category/>
</cp:coreProperties>
</file>